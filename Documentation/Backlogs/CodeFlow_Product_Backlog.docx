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Product Backlog for CodeFlow.io</w:t>
      </w:r>
    </w:p>
    <w:p>
      <w:pPr>
        <w:pStyle w:val="Heading1"/>
      </w:pPr>
      <w:r>
        <w:t>1. Project Management Features</w:t>
      </w:r>
    </w:p>
    <w:p>
      <w:r>
        <w:t>- As a user, I want to create a new project repository so I can organize and manage software development efforts.</w:t>
      </w:r>
    </w:p>
    <w:p>
      <w:r>
        <w:t>- As a user, I want to add team members to a project so that they can collaborate on the repository.</w:t>
      </w:r>
    </w:p>
    <w:p>
      <w:r>
        <w:t>- As a user, I want to manage project-specific settings to customize collaboration rules.</w:t>
      </w:r>
    </w:p>
    <w:p>
      <w:pPr>
        <w:pStyle w:val="Heading1"/>
      </w:pPr>
      <w:r>
        <w:t>2. Version Control System</w:t>
      </w:r>
    </w:p>
    <w:p>
      <w:r>
        <w:t>- As a user, I want to push code changes to a remote repository so that my team can access the latest updates.</w:t>
      </w:r>
    </w:p>
    <w:p>
      <w:r>
        <w:t>- As a user, I want to pull code changes from a remote repository to stay up-to-date with my team's progress.</w:t>
      </w:r>
    </w:p>
    <w:p>
      <w:r>
        <w:t>- As a user, I want to branch, commit, fork, and clone repositories to work in parallel and avoid merge conflicts.</w:t>
      </w:r>
    </w:p>
    <w:p>
      <w:pPr>
        <w:pStyle w:val="Heading1"/>
      </w:pPr>
      <w:r>
        <w:t>3. Bug Tracking</w:t>
      </w:r>
    </w:p>
    <w:p>
      <w:r>
        <w:t>- As a user, I want to create bug reports on the Bugs Board to log issues found in the project.</w:t>
      </w:r>
    </w:p>
    <w:p>
      <w:r>
        <w:t>- As a team, we want to assign and prioritize bugs so that they are handled efficiently.</w:t>
      </w:r>
    </w:p>
    <w:p>
      <w:r>
        <w:t>- As a user, I want to resolve bugs and update their status to indicate progress.</w:t>
      </w:r>
    </w:p>
    <w:p>
      <w:pPr>
        <w:pStyle w:val="Heading1"/>
      </w:pPr>
      <w:r>
        <w:t>4. Team Collaboration Features</w:t>
      </w:r>
    </w:p>
    <w:p>
      <w:r>
        <w:t>- As a user, I want to chat with team members in real-time so that we can discuss project-related tasks.</w:t>
      </w:r>
    </w:p>
    <w:p>
      <w:r>
        <w:t>- As a user, I want to attach files to my chat messages for better communication.</w:t>
      </w:r>
    </w:p>
    <w:p>
      <w:r>
        <w:t>- (Future) As a user, I want to make voice calls within the platform to communicate effectively with my team.</w:t>
      </w:r>
    </w:p>
    <w:p>
      <w:pPr>
        <w:pStyle w:val="Heading1"/>
      </w:pPr>
      <w:r>
        <w:t>5. Future Development Features</w:t>
      </w:r>
    </w:p>
    <w:p>
      <w:r>
        <w:t>- (Future) As a user, I want an in-browser IDE to quickly make code edits without leaving the platform.</w:t>
      </w:r>
    </w:p>
    <w:p>
      <w:r>
        <w:t>- (Future) As a user, I want GitHub Copilot integration for AI-assisted development within the platform.</w:t>
      </w:r>
    </w:p>
    <w:p>
      <w:r>
        <w:t>- (Future) As a user, I want to publish the project to a GitHub repository using GitHub's API to make code sharing seamless.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